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441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7BD5871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2E1E67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 March 2025</w:t>
            </w:r>
          </w:p>
        </w:tc>
      </w:tr>
      <w:tr w14:paraId="35281B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C070114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1DF31AE6">
            <w:pPr>
              <w:spacing w:after="0" w:line="240" w:lineRule="auto"/>
            </w:pPr>
            <w:r>
              <w:rPr>
                <w:rFonts w:hint="default"/>
              </w:rPr>
              <w:t>SWTID1741243017155244</w:t>
            </w:r>
          </w:p>
        </w:tc>
      </w:tr>
      <w:tr w14:paraId="661E2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F362749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35DB4D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72141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E8F8904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179DFA1E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</w:t>
            </w:r>
            <w:r>
              <w:rPr>
                <w:rtl w:val="0"/>
              </w:rPr>
              <w:t xml:space="preserve"> Marks</w:t>
            </w:r>
          </w:p>
        </w:tc>
      </w:tr>
      <w:tr w14:paraId="50962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1906552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Team leader </w:t>
            </w:r>
          </w:p>
        </w:tc>
        <w:tc>
          <w:p w14:paraId="0471220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SANGAVI S D</w:t>
            </w:r>
          </w:p>
        </w:tc>
      </w:tr>
      <w:tr w14:paraId="71320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AB5BF6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1</w:t>
            </w:r>
          </w:p>
        </w:tc>
        <w:tc>
          <w:p w14:paraId="03F247A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C</w:t>
            </w:r>
          </w:p>
        </w:tc>
      </w:tr>
      <w:tr w14:paraId="180EF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7B1EE3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2</w:t>
            </w:r>
          </w:p>
        </w:tc>
        <w:tc>
          <w:p w14:paraId="743BAF4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R</w:t>
            </w:r>
          </w:p>
        </w:tc>
      </w:tr>
      <w:tr w14:paraId="091FC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0F25DD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3</w:t>
            </w:r>
          </w:p>
        </w:tc>
        <w:tc>
          <w:p w14:paraId="216C815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YAMINI R</w:t>
            </w:r>
          </w:p>
        </w:tc>
      </w:tr>
      <w:tr w14:paraId="70985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69F3E6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4</w:t>
            </w:r>
          </w:p>
        </w:tc>
        <w:tc>
          <w:p w14:paraId="0AEB573A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MANODHINI H</w:t>
            </w:r>
          </w:p>
        </w:tc>
      </w:tr>
    </w:tbl>
    <w:p w14:paraId="4B897A5A">
      <w:pPr>
        <w:spacing w:after="160" w:line="259" w:lineRule="auto"/>
        <w:rPr>
          <w:rFonts w:ascii="Calibri" w:hAnsi="Calibri" w:eastAsia="Calibri" w:cs="Calibri"/>
          <w:b/>
        </w:rPr>
      </w:pPr>
      <w:bookmarkStart w:id="2" w:name="_GoBack"/>
      <w:bookmarkEnd w:id="2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0F5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2025-03-11T05:11:38Z</dcterms:created>
  <dc:creator>prasa</dc:creator>
  <cp:lastModifiedBy>Prasad Rao</cp:lastModifiedBy>
  <dcterms:modified xsi:type="dcterms:W3CDTF">2025-03-11T05:12:09Z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324E1EB70671412AB0AE038007953804_12</vt:lpwstr>
  </property>
</Properties>
</file>